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Diabetes Prediction Project - Complete Documentation</w:t>
      </w:r>
    </w:p>
    <w:p>
      <w:pPr>
        <w:pStyle w:val="Heading1"/>
      </w:pPr>
      <w:r>
        <w:t>1. Project Overview</w:t>
      </w:r>
    </w:p>
    <w:p>
      <w:r>
        <w:t>This project is an end-to-end machine learning solution to predict whether a person has diabetes based on health metrics. It uses the Pima Indians Diabetes Dataset and includes model training, Flask-based web deployment, and an optional Streamlit GUI.</w:t>
      </w:r>
    </w:p>
    <w:p>
      <w:pPr>
        <w:pStyle w:val="Heading1"/>
      </w:pPr>
      <w:r>
        <w:t>2. Project Folder Structure</w:t>
      </w:r>
    </w:p>
    <w:p>
      <w:r>
        <w:br/>
        <w:t>diabetes_prediction_project/</w:t>
        <w:br/>
        <w:t>│</w:t>
        <w:br/>
        <w:t>├── model/                        # Trained model and scaler (.pkl files)</w:t>
        <w:br/>
        <w:t>│   ├── diabetes_model.pkl</w:t>
        <w:br/>
        <w:t>│   └── scaler.pkl</w:t>
        <w:br/>
        <w:t>├── templates/                    # HTML frontend (for Flask)</w:t>
        <w:br/>
        <w:t>│   └── index.html</w:t>
        <w:br/>
        <w:t>├── app.py                        # Flask backend</w:t>
        <w:br/>
        <w:t>├── streamlit_app.py              # Optional Streamlit frontend</w:t>
        <w:br/>
        <w:t>├── train_diabetes_model.ipynb    # Jupyter notebook for training</w:t>
        <w:br/>
        <w:t>├── requirements.txt              # Python dependencies</w:t>
        <w:br/>
        <w:t>├── render.yaml                   # Deployment config for Render</w:t>
        <w:br/>
        <w:t>└── diabetes.csv                  # Dataset (downloaded manually from Kaggle)</w:t>
        <w:br/>
      </w:r>
    </w:p>
    <w:p>
      <w:pPr>
        <w:pStyle w:val="Heading1"/>
      </w:pPr>
      <w:r>
        <w:t>3. Model Training (train_diabetes_model.ipynb)</w:t>
      </w:r>
    </w:p>
    <w:p>
      <w:r>
        <w:t>The Jupyter Notebook handles:</w:t>
        <w:br/>
        <w:t>- Loading the dataset</w:t>
        <w:br/>
        <w:t>- Handling missing values</w:t>
        <w:br/>
        <w:t>- Splitting and scaling data</w:t>
        <w:br/>
        <w:t>- Training a Random Forest model</w:t>
        <w:br/>
        <w:t>- Saving the model and scaler</w:t>
      </w:r>
    </w:p>
    <w:p>
      <w:pPr>
        <w:pStyle w:val="Heading1"/>
      </w:pPr>
      <w:r>
        <w:t>4. Flask Web App (app.py)</w:t>
      </w:r>
    </w:p>
    <w:p>
      <w:r>
        <w:t>The Flask app loads the trained model and scaler, exposes two routes:</w:t>
        <w:br/>
        <w:t>- `/` for the HTML form</w:t>
        <w:br/>
        <w:t>- `/predict_form` for handling form predictions</w:t>
      </w:r>
    </w:p>
    <w:p>
      <w:pPr>
        <w:pStyle w:val="Heading1"/>
      </w:pPr>
      <w:r>
        <w:t>5. HTML Frontend (templates/index.html)</w:t>
      </w:r>
    </w:p>
    <w:p>
      <w:r>
        <w:t>The HTML form captures 8 input features and posts them to the Flask backend for prediction.</w:t>
      </w:r>
    </w:p>
    <w:p>
      <w:pPr>
        <w:pStyle w:val="Heading1"/>
      </w:pPr>
      <w:r>
        <w:t>6. Optional Streamlit App (streamlit_app.py)</w:t>
      </w:r>
    </w:p>
    <w:p>
      <w:r>
        <w:t>This version uses Streamlit for a cleaner and simpler user interface. Run it with:</w:t>
        <w:br/>
        <w:t>streamlit run streamlit_app.py</w:t>
      </w:r>
    </w:p>
    <w:p>
      <w:pPr>
        <w:pStyle w:val="Heading1"/>
      </w:pPr>
      <w:r>
        <w:t>7. Running the Project</w:t>
      </w:r>
    </w:p>
    <w:p>
      <w:r>
        <w:br/>
        <w:t>Step 1: Set up virtual environment</w:t>
        <w:br/>
        <w:t>----------------------------------</w:t>
        <w:br/>
        <w:t>python -m venv venv</w:t>
        <w:br/>
        <w:t>venv\Scripts\activate</w:t>
        <w:br/>
        <w:t>pip install -r requirements.txt</w:t>
        <w:br/>
        <w:br/>
        <w:t>Step 2: Train the model</w:t>
        <w:br/>
        <w:t>-----------------------</w:t>
        <w:br/>
        <w:t>jupyter notebook</w:t>
        <w:br/>
        <w:t># Open and run all cells in train_diabetes_model.ipynb</w:t>
        <w:br/>
        <w:br/>
        <w:t>Step 3: Run Flask app</w:t>
        <w:br/>
        <w:t>---------------------</w:t>
        <w:br/>
        <w:t>python app.py</w:t>
        <w:br/>
        <w:t># Go to http://127.0.0.1:5000 in your browser</w:t>
        <w:br/>
        <w:br/>
        <w:t>Step 4: (Optional) Run Streamlit</w:t>
        <w:br/>
        <w:t>--------------------------------</w:t>
        <w:br/>
        <w:t>streamlit run streamlit_app.py</w:t>
        <w:br/>
      </w:r>
    </w:p>
    <w:p>
      <w:pPr>
        <w:pStyle w:val="Heading1"/>
      </w:pPr>
      <w:r>
        <w:t>8. Notes</w:t>
      </w:r>
    </w:p>
    <w:p>
      <w:r>
        <w:t>- Make sure diabetes.csv is in the correct location</w:t>
        <w:br/>
        <w:t>- Create model/ folder if it doesn't exist</w:t>
        <w:br/>
        <w:t>- Use `pip install notebook` if Jupyter isn't installed</w:t>
        <w:br/>
        <w:t>- Use `pip freeze &gt; requirements.txt` to regenerate dependencies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